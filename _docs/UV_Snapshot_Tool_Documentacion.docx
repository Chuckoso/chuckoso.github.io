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UV Snapshot Tool – Documentación Técnica</w:t>
      </w:r>
    </w:p>
    <w:p>
      <w:pPr>
        <w:pStyle w:val="Heading1"/>
      </w:pPr>
      <w:r>
        <w:t>Objetivo</w:t>
      </w:r>
    </w:p>
    <w:p>
      <w:r>
        <w:t>Esta herramienta permite capturar imágenes de los UV sets de objetos en Maya, utilizando Maya Standalone. Está pensada para ser invocada por aplicaciones externas como Blender, o desde línea de comandos, y opcionalmente puede componer la textura original del objeto con el UV snapshot generado.</w:t>
      </w:r>
    </w:p>
    <w:p>
      <w:pPr>
        <w:pStyle w:val="Heading1"/>
      </w:pPr>
      <w:r>
        <w:t>Módulos principales</w:t>
      </w:r>
    </w:p>
    <w:p>
      <w:pPr>
        <w:pStyle w:val="Heading2"/>
      </w:pPr>
      <w:r>
        <w:t>1. ma_capture_uv.py</w:t>
      </w:r>
    </w:p>
    <w:p>
      <w:r>
        <w:t>Responsabilidad: Captura todos los UV sets del objeto seleccionado, usando cmds.uvSnapshot.</w:t>
      </w:r>
    </w:p>
    <w:p>
      <w:r>
        <w:t>Función principal: capture_all_uv_sets(obj, output_folder, resolution)</w:t>
      </w:r>
    </w:p>
    <w:p>
      <w:r>
        <w:t>Parámetros:</w:t>
        <w:br/>
        <w:t>- obj: nombre del objeto transform</w:t>
        <w:br/>
        <w:t>- output_folder: ruta de salida</w:t>
        <w:br/>
        <w:t>- resolution: resolución cuadrada de la imagen</w:t>
      </w:r>
    </w:p>
    <w:p>
      <w:r>
        <w:t>Comportamiento:</w:t>
        <w:br/>
        <w:t>- Detecta todos los UV sets del objeto.</w:t>
        <w:br/>
        <w:t>- Captura una imagen .png por cada UV set.</w:t>
        <w:br/>
        <w:t>- Nombres generados: nombreObjeto_nombreUVset_uv.png</w:t>
      </w:r>
    </w:p>
    <w:p>
      <w:pPr>
        <w:pStyle w:val="Heading2"/>
      </w:pPr>
      <w:r>
        <w:t>2. ma_image_composer.py</w:t>
      </w:r>
    </w:p>
    <w:p>
      <w:r>
        <w:t>Responsabilidad: Componer la imagen UV snapshot sobre la textura original del objeto, usando ImageMagick.</w:t>
      </w:r>
    </w:p>
    <w:p>
      <w:r>
        <w:t>Función principal: compose_uv_over_texture(uv_image_path, texture_image_path, output_path, uv_width, uv_height)</w:t>
      </w:r>
    </w:p>
    <w:p>
      <w:r>
        <w:t>Parámetros:</w:t>
        <w:br/>
        <w:t>- uv_image_path: ruta al archivo .png generado por uvSnapshot</w:t>
        <w:br/>
        <w:t>- texture_image_path: ruta de la textura</w:t>
        <w:br/>
        <w:t>- output_path: archivo .jpg de salida</w:t>
        <w:br/>
        <w:t>- uv_width / uv_height: dimensiones</w:t>
      </w:r>
    </w:p>
    <w:p>
      <w:r>
        <w:t>Comportamiento:</w:t>
        <w:br/>
        <w:t>- Redimensiona la textura al tamaño del UV.</w:t>
        <w:br/>
        <w:t>- Superpone la imagen UV sobre la textura.</w:t>
        <w:br/>
        <w:t>- Guarda como .jpg de alta calidad.</w:t>
      </w:r>
    </w:p>
    <w:p>
      <w:pPr>
        <w:pStyle w:val="Heading2"/>
      </w:pPr>
      <w:r>
        <w:t>3. ma_uvshot_capture_standalone.py</w:t>
      </w:r>
    </w:p>
    <w:p>
      <w:r>
        <w:t>Responsabilidad: Script principal que puede ejecutarse desde terminal o integrarse a otros entornos.</w:t>
      </w:r>
    </w:p>
    <w:p>
      <w:r>
        <w:t>Uso: mayapy ma_uvshot_capture_standalone.py input_fbx_path output_folder texture_path</w:t>
      </w:r>
    </w:p>
    <w:p>
      <w:r>
        <w:t>Parámetros:</w:t>
        <w:br/>
        <w:t>1. input_fbx_path</w:t>
        <w:br/>
        <w:t>2. output_folder</w:t>
        <w:br/>
        <w:t>3. texture_path (opcional)</w:t>
      </w:r>
    </w:p>
    <w:p>
      <w:r>
        <w:t>Comportamiento:</w:t>
        <w:br/>
        <w:t>- Inicializa Maya standalone</w:t>
        <w:br/>
        <w:t>- Importa el FBX</w:t>
        <w:br/>
        <w:t>- Llama a ma_capture_uv</w:t>
        <w:br/>
        <w:t>- Si hay textura, llama a ma_image_composer</w:t>
      </w:r>
    </w:p>
    <w:p>
      <w:r>
        <w:t>Archivos generados:</w:t>
        <w:br/>
        <w:t>- UVs: nombreObjeto_nombreUVset_uv.png</w:t>
        <w:br/>
        <w:t>- Composición: nombreObjeto_nombreUVset_composed.jpg</w:t>
      </w:r>
    </w:p>
    <w:p>
      <w:pPr>
        <w:pStyle w:val="Heading1"/>
      </w:pPr>
      <w:r>
        <w:t>Flujo de trabajo sugerido</w:t>
      </w:r>
    </w:p>
    <w:p>
      <w:r>
        <w:t>1. Exportar desde Blender a FBX.</w:t>
        <w:br/>
        <w:t>2. Ejecutar el script standalone con mayapy.</w:t>
        <w:br/>
        <w:t>3. Recoger los archivos generados en la carpeta de salida.</w:t>
      </w:r>
    </w:p>
    <w:p>
      <w:pPr>
        <w:pStyle w:val="Heading1"/>
      </w:pPr>
      <w:r>
        <w:t>Requisitos adicionales</w:t>
      </w:r>
    </w:p>
    <w:p>
      <w:r>
        <w:t>- Maya Standalone activo</w:t>
        <w:br/>
        <w:t>- Plugin FBX cargado</w:t>
        <w:br/>
        <w:t>- ImageMagick instalado</w:t>
        <w:br/>
        <w:t>- Texturas compatibles (JPG, PNG)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